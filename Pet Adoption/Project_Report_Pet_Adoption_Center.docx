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0CC7" w:rsidRPr="00C9754D" w:rsidRDefault="00000000" w:rsidP="00D2124F">
      <w:pPr>
        <w:pStyle w:val="Heading1"/>
        <w:jc w:val="center"/>
        <w:rPr>
          <w:color w:val="auto"/>
          <w:sz w:val="48"/>
          <w:szCs w:val="48"/>
        </w:rPr>
      </w:pPr>
      <w:r w:rsidRPr="00C9754D">
        <w:rPr>
          <w:color w:val="auto"/>
          <w:sz w:val="48"/>
          <w:szCs w:val="48"/>
        </w:rPr>
        <w:t>Pet Adoption Center</w:t>
      </w:r>
    </w:p>
    <w:p w:rsidR="00B40CC7" w:rsidRPr="00C9754D" w:rsidRDefault="00000000">
      <w:pPr>
        <w:rPr>
          <w:b/>
          <w:bCs/>
        </w:rPr>
      </w:pPr>
      <w:r w:rsidRPr="00C9754D">
        <w:rPr>
          <w:b/>
          <w:bCs/>
        </w:rPr>
        <w:t>Course: Front End UI/UX</w:t>
      </w:r>
    </w:p>
    <w:p w:rsidR="00B40CC7" w:rsidRPr="00C9754D" w:rsidRDefault="00000000">
      <w:pPr>
        <w:rPr>
          <w:b/>
          <w:bCs/>
        </w:rPr>
      </w:pPr>
      <w:r w:rsidRPr="00C9754D">
        <w:rPr>
          <w:b/>
          <w:bCs/>
        </w:rPr>
        <w:t>Institute: Christ University</w:t>
      </w:r>
    </w:p>
    <w:p w:rsidR="00B40CC7" w:rsidRPr="00C9754D" w:rsidRDefault="00000000">
      <w:pPr>
        <w:rPr>
          <w:b/>
          <w:bCs/>
        </w:rPr>
      </w:pPr>
      <w:r w:rsidRPr="00C9754D">
        <w:rPr>
          <w:b/>
          <w:bCs/>
        </w:rPr>
        <w:t>Group Members:</w:t>
      </w:r>
    </w:p>
    <w:p w:rsidR="00B40CC7" w:rsidRPr="00C9754D" w:rsidRDefault="00000000">
      <w:pPr>
        <w:rPr>
          <w:b/>
          <w:bCs/>
        </w:rPr>
      </w:pPr>
      <w:r w:rsidRPr="00C9754D">
        <w:rPr>
          <w:b/>
          <w:bCs/>
        </w:rPr>
        <w:t>Sricharan A – 2462532 – sricharan.a@btech.christuniversity.in</w:t>
      </w:r>
    </w:p>
    <w:p w:rsidR="00B40CC7" w:rsidRPr="00C9754D" w:rsidRDefault="00000000">
      <w:pPr>
        <w:rPr>
          <w:b/>
          <w:bCs/>
        </w:rPr>
      </w:pPr>
      <w:r w:rsidRPr="00C9754D">
        <w:rPr>
          <w:b/>
          <w:bCs/>
        </w:rPr>
        <w:t>Anirudh VO – 2462536 – vo.anirudh@btech.christuniversity.in</w:t>
      </w:r>
    </w:p>
    <w:p w:rsidR="00B40CC7" w:rsidRPr="00C9754D" w:rsidRDefault="00000000">
      <w:pPr>
        <w:rPr>
          <w:b/>
          <w:bCs/>
        </w:rPr>
      </w:pPr>
      <w:r w:rsidRPr="00C9754D">
        <w:rPr>
          <w:b/>
          <w:bCs/>
        </w:rPr>
        <w:t>Swara Madichedi – 2462533 – swara.madichedi@btech.christuniversity.in</w:t>
      </w:r>
    </w:p>
    <w:p w:rsidR="00B40CC7" w:rsidRPr="00C9754D" w:rsidRDefault="00000000">
      <w:r w:rsidRPr="00C9754D">
        <w:rPr>
          <w:b/>
          <w:bCs/>
        </w:rPr>
        <w:t>____________________________________________________________________________________________________</w:t>
      </w:r>
    </w:p>
    <w:p w:rsidR="00B40CC7" w:rsidRPr="00C9754D" w:rsidRDefault="00000000">
      <w:pPr>
        <w:pStyle w:val="Heading2"/>
        <w:rPr>
          <w:color w:val="auto"/>
        </w:rPr>
      </w:pPr>
      <w:r w:rsidRPr="00C9754D">
        <w:rPr>
          <w:color w:val="auto"/>
        </w:rPr>
        <w:t>1. Project Overview</w:t>
      </w:r>
    </w:p>
    <w:p w:rsidR="00B40CC7" w:rsidRDefault="00000000">
      <w:r w:rsidRPr="00C9754D">
        <w:t>This project is a responsive website for a fictional Pet Adoption Center. It displays available pets, describes the adoption process, showcases success stories, and provides a volunteer application form. The site is static, built using semantic HTML5 and modern CSS techniques including Flexbox. The goal is to create a friendly, accessible, and visually appealing platform to encourage pet adoption.</w:t>
      </w:r>
    </w:p>
    <w:p w:rsidR="00C9754D" w:rsidRPr="00C9754D" w:rsidRDefault="00C9754D"/>
    <w:p w:rsidR="00B40CC7" w:rsidRPr="00C9754D" w:rsidRDefault="00000000">
      <w:pPr>
        <w:pStyle w:val="Heading2"/>
        <w:rPr>
          <w:color w:val="auto"/>
        </w:rPr>
      </w:pPr>
      <w:r w:rsidRPr="00C9754D">
        <w:rPr>
          <w:color w:val="auto"/>
        </w:rPr>
        <w:t>2. Objectives</w:t>
      </w:r>
    </w:p>
    <w:p w:rsidR="00B40CC7" w:rsidRPr="00C9754D" w:rsidRDefault="00000000">
      <w:r w:rsidRPr="00C9754D">
        <w:t>• Create an engaging, user-friendly website to promote pet adoption.</w:t>
      </w:r>
    </w:p>
    <w:p w:rsidR="00B40CC7" w:rsidRPr="00C9754D" w:rsidRDefault="00000000">
      <w:r w:rsidRPr="00C9754D">
        <w:t>• Apply semantic HTML and CSS for structure and design.</w:t>
      </w:r>
    </w:p>
    <w:p w:rsidR="00B40CC7" w:rsidRPr="00C9754D" w:rsidRDefault="00000000">
      <w:r w:rsidRPr="00C9754D">
        <w:t>• Use Flexbox for responsive layout.</w:t>
      </w:r>
    </w:p>
    <w:p w:rsidR="00B40CC7" w:rsidRDefault="00000000">
      <w:r w:rsidRPr="00C9754D">
        <w:t>• Ensure the site works well on desktop and mobile devices.</w:t>
      </w:r>
    </w:p>
    <w:p w:rsidR="00C9754D" w:rsidRPr="00C9754D" w:rsidRDefault="00C9754D"/>
    <w:p w:rsidR="00B40CC7" w:rsidRPr="00C9754D" w:rsidRDefault="00000000">
      <w:pPr>
        <w:pStyle w:val="Heading2"/>
        <w:rPr>
          <w:color w:val="auto"/>
        </w:rPr>
      </w:pPr>
      <w:r w:rsidRPr="00C9754D">
        <w:rPr>
          <w:color w:val="auto"/>
        </w:rPr>
        <w:t>3. Expected Outcomes</w:t>
      </w:r>
    </w:p>
    <w:p w:rsidR="00B40CC7" w:rsidRPr="00C9754D" w:rsidRDefault="00000000">
      <w:r w:rsidRPr="00C9754D">
        <w:t>• Showcase pets available for adoption in a visually appealing way.</w:t>
      </w:r>
    </w:p>
    <w:p w:rsidR="00B40CC7" w:rsidRPr="00C9754D" w:rsidRDefault="00000000">
      <w:r w:rsidRPr="00C9754D">
        <w:t>• Provide clear instructions for the adoption process.</w:t>
      </w:r>
    </w:p>
    <w:p w:rsidR="00B40CC7" w:rsidRPr="00C9754D" w:rsidRDefault="00000000">
      <w:r w:rsidRPr="00C9754D">
        <w:t>• Offer a volunteer form for community engagement.</w:t>
      </w:r>
    </w:p>
    <w:p w:rsidR="00B40CC7" w:rsidRDefault="00000000">
      <w:r w:rsidRPr="00C9754D">
        <w:t>• Develop skills in building responsive static websites.</w:t>
      </w:r>
    </w:p>
    <w:p w:rsidR="00C9754D" w:rsidRDefault="00C9754D"/>
    <w:p w:rsidR="00C9754D" w:rsidRPr="00C9754D" w:rsidRDefault="00C9754D"/>
    <w:p w:rsidR="00B40CC7" w:rsidRPr="00C9754D" w:rsidRDefault="00000000">
      <w:pPr>
        <w:pStyle w:val="Heading2"/>
        <w:rPr>
          <w:color w:val="auto"/>
        </w:rPr>
      </w:pPr>
      <w:r w:rsidRPr="00C9754D">
        <w:rPr>
          <w:color w:val="auto"/>
        </w:rPr>
        <w:t>4. Pages &amp; Design</w:t>
      </w:r>
    </w:p>
    <w:p w:rsidR="00B40CC7" w:rsidRPr="00C9754D" w:rsidRDefault="00000000">
      <w:r w:rsidRPr="00C9754D">
        <w:t>Home — Introduction to the Pet Adoption Center and navigation menu.</w:t>
      </w:r>
    </w:p>
    <w:p w:rsidR="00B40CC7" w:rsidRPr="00C9754D" w:rsidRDefault="00000000">
      <w:r w:rsidRPr="00C9754D">
        <w:t>Available Pets — Grid of adoptable animals with names, ages, and traits.</w:t>
      </w:r>
    </w:p>
    <w:p w:rsidR="00B40CC7" w:rsidRPr="00C9754D" w:rsidRDefault="00000000">
      <w:r w:rsidRPr="00C9754D">
        <w:t>Adoption Process — Step-by-step guide to adopting a pet.</w:t>
      </w:r>
    </w:p>
    <w:p w:rsidR="00B40CC7" w:rsidRPr="00C9754D" w:rsidRDefault="00000000">
      <w:r w:rsidRPr="00C9754D">
        <w:t>Success Stories — Positive stories from past adoptions.</w:t>
      </w:r>
    </w:p>
    <w:p w:rsidR="00B40CC7" w:rsidRPr="00C9754D" w:rsidRDefault="00000000">
      <w:r w:rsidRPr="00C9754D">
        <w:t>Volunteer Form — Form for visitors to sign up as volunteers.</w:t>
      </w:r>
    </w:p>
    <w:p w:rsidR="00B40CC7" w:rsidRDefault="00000000">
      <w:r w:rsidRPr="00C9754D">
        <w:t>Footer — Social media links and copyright.</w:t>
      </w:r>
    </w:p>
    <w:p w:rsidR="00C9754D" w:rsidRPr="00C9754D" w:rsidRDefault="00C9754D"/>
    <w:p w:rsidR="00B40CC7" w:rsidRPr="00C9754D" w:rsidRDefault="00000000">
      <w:pPr>
        <w:pStyle w:val="Heading2"/>
        <w:rPr>
          <w:color w:val="auto"/>
        </w:rPr>
      </w:pPr>
      <w:r w:rsidRPr="00C9754D">
        <w:rPr>
          <w:color w:val="auto"/>
        </w:rPr>
        <w:t>5. Design Choices</w:t>
      </w:r>
    </w:p>
    <w:p w:rsidR="00B40CC7" w:rsidRPr="00C9754D" w:rsidRDefault="00000000">
      <w:r w:rsidRPr="00C9754D">
        <w:t>• Font: Arial for readability and friendliness.</w:t>
      </w:r>
    </w:p>
    <w:p w:rsidR="00B40CC7" w:rsidRPr="00C9754D" w:rsidRDefault="00000000">
      <w:r w:rsidRPr="00C9754D">
        <w:t>• Color Palette: Soft pinks and cream for a warm, inviting feel.</w:t>
      </w:r>
    </w:p>
    <w:p w:rsidR="00B40CC7" w:rsidRPr="00C9754D" w:rsidRDefault="00000000">
      <w:r w:rsidRPr="00C9754D">
        <w:t>• Layout: Flexbox for responsive arrangement of cards and content.</w:t>
      </w:r>
    </w:p>
    <w:p w:rsidR="00B40CC7" w:rsidRPr="00C9754D" w:rsidRDefault="00000000">
      <w:r w:rsidRPr="00C9754D">
        <w:t>• Accessibility: Semantic tags, alt text for images.</w:t>
      </w:r>
    </w:p>
    <w:p w:rsidR="00B40CC7" w:rsidRDefault="00000000">
      <w:r w:rsidRPr="00C9754D">
        <w:t>• Responsiveness: Mobile-friendly design with flexible grid.</w:t>
      </w:r>
    </w:p>
    <w:p w:rsidR="00C9754D" w:rsidRPr="00C9754D" w:rsidRDefault="00C9754D"/>
    <w:p w:rsidR="00B40CC7" w:rsidRPr="00C9754D" w:rsidRDefault="00000000">
      <w:pPr>
        <w:pStyle w:val="Heading2"/>
        <w:rPr>
          <w:color w:val="auto"/>
        </w:rPr>
      </w:pPr>
      <w:r w:rsidRPr="00C9754D">
        <w:rPr>
          <w:color w:val="auto"/>
        </w:rPr>
        <w:t>6. Technical Implementation</w:t>
      </w:r>
    </w:p>
    <w:p w:rsidR="00B40CC7" w:rsidRPr="00C9754D" w:rsidRDefault="00000000">
      <w:r w:rsidRPr="00C9754D">
        <w:t>• HTML file: index.html (all sections included in one page).</w:t>
      </w:r>
    </w:p>
    <w:p w:rsidR="00B40CC7" w:rsidRPr="00C9754D" w:rsidRDefault="00000000">
      <w:r w:rsidRPr="00C9754D">
        <w:t>• CSS file: css/style.css (single stylesheet for styling).</w:t>
      </w:r>
    </w:p>
    <w:p w:rsidR="00B40CC7" w:rsidRPr="00C9754D" w:rsidRDefault="00000000">
      <w:r w:rsidRPr="00C9754D">
        <w:t>• Images stored in /images/ folder.</w:t>
      </w:r>
    </w:p>
    <w:p w:rsidR="00C9754D" w:rsidRDefault="00000000">
      <w:r w:rsidRPr="00C9754D">
        <w:t>• No JavaScript used — purely HTML/CSS for simplicity and speed.</w:t>
      </w:r>
    </w:p>
    <w:p w:rsidR="00C9754D" w:rsidRDefault="00C9754D"/>
    <w:p w:rsidR="00C9754D" w:rsidRDefault="00C9754D"/>
    <w:p w:rsidR="00C9754D" w:rsidRDefault="00C9754D"/>
    <w:p w:rsidR="00C9754D" w:rsidRDefault="00C9754D"/>
    <w:p w:rsidR="00C9754D" w:rsidRPr="00C9754D" w:rsidRDefault="00C9754D"/>
    <w:p w:rsidR="00B40CC7" w:rsidRPr="00C9754D" w:rsidRDefault="00000000" w:rsidP="00C9754D">
      <w:pPr>
        <w:pStyle w:val="Heading2"/>
        <w:rPr>
          <w:color w:val="auto"/>
        </w:rPr>
      </w:pPr>
      <w:r w:rsidRPr="00C9754D">
        <w:rPr>
          <w:color w:val="auto"/>
        </w:rPr>
        <w:lastRenderedPageBreak/>
        <w:t>7. Screenshots:</w:t>
      </w:r>
    </w:p>
    <w:p w:rsidR="00B40CC7" w:rsidRDefault="00000000">
      <w:pPr>
        <w:rPr>
          <w:b/>
          <w:bCs/>
        </w:rPr>
      </w:pPr>
      <w:r w:rsidRPr="00C9754D">
        <w:rPr>
          <w:b/>
          <w:bCs/>
        </w:rPr>
        <w:t>Available Pets:</w:t>
      </w:r>
    </w:p>
    <w:p w:rsidR="00C9754D" w:rsidRDefault="00C9754D">
      <w:pPr>
        <w:rPr>
          <w:b/>
          <w:bCs/>
        </w:rPr>
      </w:pPr>
      <w:r w:rsidRPr="00C9754D">
        <w:rPr>
          <w:b/>
          <w:bCs/>
        </w:rPr>
        <w:drawing>
          <wp:inline distT="0" distB="0" distL="0" distR="0" wp14:anchorId="3F8B9060" wp14:editId="6E02A130">
            <wp:extent cx="5486400" cy="2750185"/>
            <wp:effectExtent l="0" t="0" r="0" b="0"/>
            <wp:docPr id="114980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9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C7" w:rsidRDefault="00000000">
      <w:pPr>
        <w:rPr>
          <w:b/>
          <w:bCs/>
        </w:rPr>
      </w:pPr>
      <w:r w:rsidRPr="00C9754D">
        <w:rPr>
          <w:b/>
          <w:bCs/>
        </w:rPr>
        <w:t>Adoption Process:</w:t>
      </w:r>
    </w:p>
    <w:p w:rsidR="00C9754D" w:rsidRPr="00C9754D" w:rsidRDefault="00C9754D">
      <w:pPr>
        <w:rPr>
          <w:b/>
          <w:bCs/>
        </w:rPr>
      </w:pPr>
      <w:r w:rsidRPr="00C9754D">
        <w:rPr>
          <w:b/>
          <w:bCs/>
        </w:rPr>
        <w:drawing>
          <wp:inline distT="0" distB="0" distL="0" distR="0" wp14:anchorId="5F676FEF" wp14:editId="270D62D6">
            <wp:extent cx="5611092" cy="1219200"/>
            <wp:effectExtent l="0" t="0" r="8890" b="0"/>
            <wp:docPr id="204954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49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921" cy="12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4D" w:rsidRDefault="00C9754D">
      <w:pPr>
        <w:rPr>
          <w:b/>
          <w:bCs/>
        </w:rPr>
      </w:pPr>
    </w:p>
    <w:p w:rsidR="00C9754D" w:rsidRDefault="00C9754D">
      <w:pPr>
        <w:rPr>
          <w:b/>
          <w:bCs/>
        </w:rPr>
      </w:pPr>
    </w:p>
    <w:p w:rsidR="00B40CC7" w:rsidRDefault="00000000">
      <w:pPr>
        <w:rPr>
          <w:b/>
          <w:bCs/>
        </w:rPr>
      </w:pPr>
      <w:r w:rsidRPr="00C9754D">
        <w:rPr>
          <w:b/>
          <w:bCs/>
        </w:rPr>
        <w:t>Success Stories:</w:t>
      </w:r>
    </w:p>
    <w:p w:rsidR="00C9754D" w:rsidRPr="00C9754D" w:rsidRDefault="00C9754D">
      <w:pPr>
        <w:rPr>
          <w:b/>
          <w:bCs/>
        </w:rPr>
      </w:pPr>
      <w:r w:rsidRPr="00C9754D">
        <w:rPr>
          <w:b/>
          <w:bCs/>
        </w:rPr>
        <w:drawing>
          <wp:inline distT="0" distB="0" distL="0" distR="0" wp14:anchorId="47825AFA" wp14:editId="6A3ACDB1">
            <wp:extent cx="5486400" cy="1691005"/>
            <wp:effectExtent l="0" t="0" r="0" b="4445"/>
            <wp:docPr id="33520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4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4D" w:rsidRDefault="00C9754D">
      <w:pPr>
        <w:rPr>
          <w:b/>
          <w:bCs/>
        </w:rPr>
      </w:pPr>
    </w:p>
    <w:p w:rsidR="00C9754D" w:rsidRDefault="00C9754D">
      <w:pPr>
        <w:rPr>
          <w:b/>
          <w:bCs/>
        </w:rPr>
      </w:pPr>
    </w:p>
    <w:p w:rsidR="00C9754D" w:rsidRDefault="00C9754D">
      <w:pPr>
        <w:rPr>
          <w:b/>
          <w:bCs/>
        </w:rPr>
      </w:pPr>
    </w:p>
    <w:p w:rsidR="00C9754D" w:rsidRDefault="00C9754D">
      <w:pPr>
        <w:rPr>
          <w:b/>
          <w:bCs/>
        </w:rPr>
      </w:pPr>
    </w:p>
    <w:p w:rsidR="00B40CC7" w:rsidRDefault="00000000">
      <w:pPr>
        <w:rPr>
          <w:b/>
          <w:bCs/>
        </w:rPr>
      </w:pPr>
      <w:r w:rsidRPr="00C9754D">
        <w:rPr>
          <w:b/>
          <w:bCs/>
        </w:rPr>
        <w:t>Volunteer Form:</w:t>
      </w:r>
    </w:p>
    <w:p w:rsidR="00C9754D" w:rsidRPr="00C9754D" w:rsidRDefault="00C9754D">
      <w:pPr>
        <w:rPr>
          <w:b/>
          <w:bCs/>
        </w:rPr>
      </w:pPr>
      <w:r w:rsidRPr="00C9754D">
        <w:rPr>
          <w:b/>
          <w:bCs/>
        </w:rPr>
        <w:drawing>
          <wp:inline distT="0" distB="0" distL="0" distR="0" wp14:anchorId="425BBAE4" wp14:editId="17DDD261">
            <wp:extent cx="5486400" cy="1639570"/>
            <wp:effectExtent l="0" t="0" r="0" b="0"/>
            <wp:docPr id="133663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36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C7" w:rsidRPr="00C9754D" w:rsidRDefault="00C9754D">
      <w:pPr>
        <w:pStyle w:val="Heading2"/>
        <w:rPr>
          <w:color w:val="auto"/>
        </w:rPr>
      </w:pPr>
      <w:r>
        <w:rPr>
          <w:color w:val="auto"/>
        </w:rPr>
        <w:t>8</w:t>
      </w:r>
      <w:r w:rsidR="00000000" w:rsidRPr="00C9754D">
        <w:rPr>
          <w:color w:val="auto"/>
        </w:rPr>
        <w:t>. Group Roles &amp; Contribution</w:t>
      </w:r>
    </w:p>
    <w:p w:rsidR="00B40CC7" w:rsidRPr="00C9754D" w:rsidRDefault="00C9754D">
      <w:r w:rsidRPr="00C9754D">
        <w:t xml:space="preserve">Swara </w:t>
      </w:r>
      <w:proofErr w:type="spellStart"/>
      <w:r w:rsidRPr="00C9754D">
        <w:t>Madichedi</w:t>
      </w:r>
      <w:proofErr w:type="spellEnd"/>
      <w:r>
        <w:t xml:space="preserve"> </w:t>
      </w:r>
      <w:r w:rsidR="00000000" w:rsidRPr="00C9754D">
        <w:t>— Main developer (HTML/CSS structure and responsiveness).</w:t>
      </w:r>
    </w:p>
    <w:p w:rsidR="00B40CC7" w:rsidRPr="00C9754D" w:rsidRDefault="00000000">
      <w:r w:rsidRPr="00C9754D">
        <w:t>Anirudh VO — Content creator (text for process, stories, volunteer form).</w:t>
      </w:r>
    </w:p>
    <w:p w:rsidR="00B40CC7" w:rsidRDefault="00C9754D">
      <w:proofErr w:type="spellStart"/>
      <w:r w:rsidRPr="00C9754D">
        <w:t>Sricharan</w:t>
      </w:r>
      <w:proofErr w:type="spellEnd"/>
      <w:r w:rsidRPr="00C9754D">
        <w:t xml:space="preserve"> A</w:t>
      </w:r>
      <w:r w:rsidR="00000000" w:rsidRPr="00C9754D">
        <w:t xml:space="preserve"> — Designer (color palette, images, layout aesthetics).</w:t>
      </w:r>
    </w:p>
    <w:p w:rsidR="00D3131F" w:rsidRPr="00C9754D" w:rsidRDefault="00D3131F"/>
    <w:p w:rsidR="00B40CC7" w:rsidRPr="00C9754D" w:rsidRDefault="00C9754D">
      <w:pPr>
        <w:pStyle w:val="Heading2"/>
        <w:rPr>
          <w:color w:val="auto"/>
        </w:rPr>
      </w:pPr>
      <w:r>
        <w:rPr>
          <w:color w:val="auto"/>
        </w:rPr>
        <w:t>9</w:t>
      </w:r>
      <w:r w:rsidR="00000000" w:rsidRPr="00C9754D">
        <w:rPr>
          <w:color w:val="auto"/>
        </w:rPr>
        <w:t>. GitHub &amp; Submission</w:t>
      </w:r>
    </w:p>
    <w:p w:rsidR="00C9754D" w:rsidRDefault="00000000">
      <w:r w:rsidRPr="00C9754D">
        <w:rPr>
          <w:b/>
          <w:bCs/>
        </w:rPr>
        <w:t>Repository:</w:t>
      </w:r>
      <w:r w:rsidRPr="00C9754D">
        <w:t xml:space="preserve"> </w:t>
      </w:r>
      <w:r w:rsidR="00C9754D" w:rsidRPr="00C9754D">
        <w:t>https://github.com/sricharan-abtech/Front-End-UI-UX-Webpage-Design</w:t>
      </w:r>
      <w:r w:rsidR="00C9754D" w:rsidRPr="00C9754D">
        <w:t xml:space="preserve"> </w:t>
      </w:r>
    </w:p>
    <w:p w:rsidR="00B40CC7" w:rsidRDefault="00000000">
      <w:r w:rsidRPr="00C9754D">
        <w:t>All HTML, CSS, images, and this project report are available in the repository.</w:t>
      </w:r>
    </w:p>
    <w:p w:rsidR="00D3131F" w:rsidRPr="00C9754D" w:rsidRDefault="00D3131F"/>
    <w:p w:rsidR="00B40CC7" w:rsidRPr="00C9754D" w:rsidRDefault="00000000">
      <w:pPr>
        <w:pStyle w:val="Heading2"/>
        <w:rPr>
          <w:color w:val="auto"/>
        </w:rPr>
      </w:pPr>
      <w:r w:rsidRPr="00C9754D">
        <w:rPr>
          <w:color w:val="auto"/>
        </w:rPr>
        <w:t>1</w:t>
      </w:r>
      <w:r w:rsidR="00C9754D">
        <w:rPr>
          <w:color w:val="auto"/>
        </w:rPr>
        <w:t>0</w:t>
      </w:r>
      <w:r w:rsidRPr="00C9754D">
        <w:rPr>
          <w:color w:val="auto"/>
        </w:rPr>
        <w:t>. Final Checklist</w:t>
      </w:r>
    </w:p>
    <w:p w:rsidR="00B40CC7" w:rsidRPr="00C9754D" w:rsidRDefault="00000000">
      <w:r w:rsidRPr="00C9754D">
        <w:t>• Responsive design implemented with Flexbox.</w:t>
      </w:r>
    </w:p>
    <w:p w:rsidR="00B40CC7" w:rsidRPr="00C9754D" w:rsidRDefault="00000000">
      <w:r w:rsidRPr="00C9754D">
        <w:t>• Semantic HTML structure used throughout.</w:t>
      </w:r>
    </w:p>
    <w:p w:rsidR="00B40CC7" w:rsidRPr="00C9754D" w:rsidRDefault="00000000">
      <w:r w:rsidRPr="00C9754D">
        <w:t>• CSS styling consistent and clean.</w:t>
      </w:r>
    </w:p>
    <w:p w:rsidR="00B40CC7" w:rsidRPr="00C9754D" w:rsidRDefault="00000000">
      <w:r w:rsidRPr="00C9754D">
        <w:t>• Images and content relevant to pet adoption.</w:t>
      </w:r>
    </w:p>
    <w:p w:rsidR="00B40CC7" w:rsidRPr="00C9754D" w:rsidRDefault="00000000">
      <w:r w:rsidRPr="00C9754D">
        <w:t>• Project report included in repository.</w:t>
      </w:r>
    </w:p>
    <w:p w:rsidR="00B40CC7" w:rsidRPr="00C9754D" w:rsidRDefault="00000000">
      <w:r w:rsidRPr="00C9754D">
        <w:t>• GitHub repository public and linked in submission spreadsheet.</w:t>
      </w:r>
    </w:p>
    <w:sectPr w:rsidR="00B40CC7" w:rsidRPr="00C975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713711">
    <w:abstractNumId w:val="8"/>
  </w:num>
  <w:num w:numId="2" w16cid:durableId="1490899419">
    <w:abstractNumId w:val="6"/>
  </w:num>
  <w:num w:numId="3" w16cid:durableId="1650284164">
    <w:abstractNumId w:val="5"/>
  </w:num>
  <w:num w:numId="4" w16cid:durableId="1625311845">
    <w:abstractNumId w:val="4"/>
  </w:num>
  <w:num w:numId="5" w16cid:durableId="215943090">
    <w:abstractNumId w:val="7"/>
  </w:num>
  <w:num w:numId="6" w16cid:durableId="1349258956">
    <w:abstractNumId w:val="3"/>
  </w:num>
  <w:num w:numId="7" w16cid:durableId="431977078">
    <w:abstractNumId w:val="2"/>
  </w:num>
  <w:num w:numId="8" w16cid:durableId="152568467">
    <w:abstractNumId w:val="1"/>
  </w:num>
  <w:num w:numId="9" w16cid:durableId="127771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258"/>
    <w:rsid w:val="00AA1D8D"/>
    <w:rsid w:val="00B40CC7"/>
    <w:rsid w:val="00B47730"/>
    <w:rsid w:val="00C9754D"/>
    <w:rsid w:val="00CB0664"/>
    <w:rsid w:val="00D2124F"/>
    <w:rsid w:val="00D313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CF01B"/>
  <w14:defaultImageDpi w14:val="300"/>
  <w15:docId w15:val="{EF8379EC-058F-4F37-B1BC-974F68EE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SRICHARAN A</cp:lastModifiedBy>
  <cp:revision>4</cp:revision>
  <dcterms:created xsi:type="dcterms:W3CDTF">2013-12-23T23:15:00Z</dcterms:created>
  <dcterms:modified xsi:type="dcterms:W3CDTF">2025-08-12T10:00:00Z</dcterms:modified>
  <cp:category/>
</cp:coreProperties>
</file>